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C2E5" w14:textId="77777777" w:rsidR="00D72508" w:rsidRDefault="009547A0">
      <w:pPr>
        <w:pStyle w:val="Title"/>
      </w:pPr>
      <w:r>
        <w:t>Task Manager Web App - README</w:t>
      </w:r>
    </w:p>
    <w:p w14:paraId="3B84F34C" w14:textId="77777777" w:rsidR="00D72508" w:rsidRDefault="009547A0">
      <w:pPr>
        <w:pStyle w:val="Heading1"/>
      </w:pPr>
      <w:r>
        <w:t>Technology Stack</w:t>
      </w:r>
    </w:p>
    <w:p w14:paraId="76768C2A" w14:textId="77777777" w:rsidR="00D72508" w:rsidRDefault="009547A0">
      <w:r>
        <w:t>F</w:t>
      </w:r>
      <w:r>
        <w:t>rontend:</w:t>
      </w:r>
      <w:r>
        <w:br/>
        <w:t>- React 19</w:t>
      </w:r>
      <w:r>
        <w:br/>
        <w:t>- React Router DOM v7</w:t>
      </w:r>
      <w:r>
        <w:br/>
        <w:t>- Axios</w:t>
      </w:r>
      <w:r>
        <w:br/>
        <w:t>- Tailwind CSS</w:t>
      </w:r>
      <w:r>
        <w:br/>
        <w:t>- Recharts</w:t>
      </w:r>
      <w:r>
        <w:br/>
        <w:t>- React Icons</w:t>
      </w:r>
    </w:p>
    <w:p w14:paraId="3CEC1421" w14:textId="77777777" w:rsidR="00D72508" w:rsidRDefault="009547A0">
      <w:r>
        <w:t>Backend:</w:t>
      </w:r>
      <w:r>
        <w:br/>
        <w:t>- Node.js</w:t>
      </w:r>
      <w:r>
        <w:br/>
        <w:t>- Express 5</w:t>
      </w:r>
      <w:r>
        <w:br/>
        <w:t xml:space="preserve">- </w:t>
      </w:r>
      <w:r>
        <w:t>MongoDB (via Mongoose)</w:t>
      </w:r>
      <w:r>
        <w:br/>
        <w:t>- JWT Authentication</w:t>
      </w:r>
      <w:r>
        <w:br/>
        <w:t>- Bcrypt</w:t>
      </w:r>
      <w:r>
        <w:br/>
        <w:t>- Dotenv</w:t>
      </w:r>
    </w:p>
    <w:p w14:paraId="47CD0CFB" w14:textId="77777777" w:rsidR="00D72508" w:rsidRDefault="009547A0">
      <w:pPr>
        <w:pStyle w:val="Heading1"/>
      </w:pPr>
      <w:r>
        <w:t>Project Structure &amp; Dependencies</w:t>
      </w:r>
    </w:p>
    <w:p w14:paraId="2077CE9B" w14:textId="77777777" w:rsidR="00D72508" w:rsidRDefault="009547A0">
      <w:pPr>
        <w:pStyle w:val="Heading2"/>
      </w:pPr>
      <w:r>
        <w:t>Frontend package.json</w:t>
      </w:r>
    </w:p>
    <w:p w14:paraId="2F3DC67C" w14:textId="77777777" w:rsidR="00D72508" w:rsidRDefault="009547A0">
      <w:r>
        <w:br/>
        <w:t>"dependencies": {</w:t>
      </w:r>
      <w:r>
        <w:br/>
        <w:t xml:space="preserve">  "axios": "^1.9.0",</w:t>
      </w:r>
      <w:r>
        <w:br/>
        <w:t xml:space="preserve">  "react": "^19.1.0",</w:t>
      </w:r>
      <w:r>
        <w:br/>
        <w:t xml:space="preserve">  "react-dom": "^19.1.0",</w:t>
      </w:r>
      <w:r>
        <w:br/>
        <w:t xml:space="preserve">  "react-icons": "^5.5.0",</w:t>
      </w:r>
      <w:r>
        <w:br/>
        <w:t xml:space="preserve">  "react-router-dom": "^</w:t>
      </w:r>
      <w:r>
        <w:t>7.6.1",</w:t>
      </w:r>
      <w:r>
        <w:br/>
        <w:t xml:space="preserve">  "recharts": "^2.15.3",</w:t>
      </w:r>
      <w:r>
        <w:br/>
        <w:t xml:space="preserve">  "@headlessui/react": "^2.2.4"</w:t>
      </w:r>
      <w:r>
        <w:br/>
        <w:t>},</w:t>
      </w:r>
      <w:r>
        <w:br/>
        <w:t>"devDependencies": {</w:t>
      </w:r>
      <w:r>
        <w:br/>
        <w:t xml:space="preserve">  "tailwindcss": "^3.4.1",</w:t>
      </w:r>
      <w:r>
        <w:br/>
        <w:t xml:space="preserve">  "postcss": "^8.5.4",</w:t>
      </w:r>
      <w:r>
        <w:br/>
        <w:t xml:space="preserve">  "autoprefixer": "^10.4.21"</w:t>
      </w:r>
      <w:r>
        <w:br/>
        <w:t>}</w:t>
      </w:r>
      <w:r>
        <w:br/>
      </w:r>
    </w:p>
    <w:p w14:paraId="6FF44308" w14:textId="77777777" w:rsidR="00D72508" w:rsidRDefault="009547A0">
      <w:pPr>
        <w:pStyle w:val="Heading2"/>
      </w:pPr>
      <w:r>
        <w:lastRenderedPageBreak/>
        <w:t>Backend package.json</w:t>
      </w:r>
    </w:p>
    <w:p w14:paraId="08BC8EC2" w14:textId="77777777" w:rsidR="00D72508" w:rsidRDefault="009547A0">
      <w:r>
        <w:br/>
        <w:t>"dependencies": {</w:t>
      </w:r>
      <w:r>
        <w:br/>
        <w:t xml:space="preserve">  "express": "^5.1.0",</w:t>
      </w:r>
      <w:r>
        <w:br/>
        <w:t xml:space="preserve">  "mongoose": "^8.15.1</w:t>
      </w:r>
      <w:r>
        <w:t>",</w:t>
      </w:r>
      <w:r>
        <w:br/>
        <w:t xml:space="preserve">  "jsonwebtoken": "^9.0.2",</w:t>
      </w:r>
      <w:r>
        <w:br/>
        <w:t xml:space="preserve">  "bcryptjs": "^3.0.2",</w:t>
      </w:r>
      <w:r>
        <w:br/>
        <w:t xml:space="preserve">  "cors": "^2.8.5",</w:t>
      </w:r>
      <w:r>
        <w:br/>
        <w:t xml:space="preserve">  "dotenv": "^16.5.0"</w:t>
      </w:r>
      <w:r>
        <w:br/>
        <w:t>},</w:t>
      </w:r>
      <w:r>
        <w:br/>
        <w:t>"devDependencies": {</w:t>
      </w:r>
      <w:r>
        <w:br/>
        <w:t xml:space="preserve">  "nodemon": "^3.1.10"</w:t>
      </w:r>
      <w:r>
        <w:br/>
        <w:t>}</w:t>
      </w:r>
      <w:r>
        <w:br/>
      </w:r>
    </w:p>
    <w:p w14:paraId="44BD5DE7" w14:textId="77777777" w:rsidR="00D72508" w:rsidRDefault="009547A0">
      <w:pPr>
        <w:pStyle w:val="Heading1"/>
      </w:pPr>
      <w:r>
        <w:t>Setup Instructions</w:t>
      </w:r>
    </w:p>
    <w:p w14:paraId="2FC82DF4" w14:textId="77777777" w:rsidR="00D72508" w:rsidRDefault="009547A0">
      <w:r>
        <w:t>Prerequisites:</w:t>
      </w:r>
      <w:r>
        <w:br/>
        <w:t>- Node.js v14+</w:t>
      </w:r>
      <w:r>
        <w:br/>
        <w:t>- MongoDB (local or Atlas)</w:t>
      </w:r>
    </w:p>
    <w:p w14:paraId="2D97A49C" w14:textId="77777777" w:rsidR="00D72508" w:rsidRDefault="009547A0">
      <w:pPr>
        <w:pStyle w:val="Heading2"/>
      </w:pPr>
      <w:r>
        <w:t>Backend Setup</w:t>
      </w:r>
    </w:p>
    <w:p w14:paraId="2D92CCA4" w14:textId="5137857B" w:rsidR="00D72508" w:rsidRDefault="009547A0">
      <w:r>
        <w:t>1. Navigate to back</w:t>
      </w:r>
      <w:r>
        <w:t>end folder</w:t>
      </w:r>
      <w:r>
        <w:br/>
        <w:t>2. Run `npm install`</w:t>
      </w:r>
      <w:r>
        <w:br/>
        <w:t>3. Create a .env file with:</w:t>
      </w:r>
      <w:r>
        <w:br/>
        <w:t>MONGO_URI=your_mongodb_connection_string</w:t>
      </w:r>
      <w:r>
        <w:br/>
        <w:t>PORT=5000</w:t>
      </w:r>
      <w:r>
        <w:br/>
        <w:t>JWT_SECRET=your_jwt_secret_key</w:t>
      </w:r>
      <w:r>
        <w:br/>
        <w:t>4. Run server with `</w:t>
      </w:r>
      <w:proofErr w:type="spellStart"/>
      <w:r>
        <w:t>n</w:t>
      </w:r>
      <w:r w:rsidR="00DD70A7">
        <w:t>odemon</w:t>
      </w:r>
      <w:proofErr w:type="spellEnd"/>
      <w:r w:rsidR="00DD70A7">
        <w:t xml:space="preserve"> server.js</w:t>
      </w:r>
      <w:r>
        <w:t>`</w:t>
      </w:r>
    </w:p>
    <w:p w14:paraId="73C16C7E" w14:textId="77777777" w:rsidR="00D72508" w:rsidRDefault="009547A0">
      <w:pPr>
        <w:pStyle w:val="Heading2"/>
      </w:pPr>
      <w:r>
        <w:t>Frontend Setup</w:t>
      </w:r>
    </w:p>
    <w:p w14:paraId="5E6C1176" w14:textId="77777777" w:rsidR="00D72508" w:rsidRDefault="009547A0">
      <w:r>
        <w:t>1. Navigate to frontend folder</w:t>
      </w:r>
      <w:r>
        <w:br/>
        <w:t>2. Run `npm install`</w:t>
      </w:r>
      <w:r>
        <w:br/>
        <w:t xml:space="preserve">3. Run client </w:t>
      </w:r>
      <w:r>
        <w:t>with `npm start`</w:t>
      </w:r>
      <w:r>
        <w:br/>
        <w:t>4. Visit: http://localhost:3000</w:t>
      </w:r>
    </w:p>
    <w:p w14:paraId="72E6C716" w14:textId="77777777" w:rsidR="00D72508" w:rsidRDefault="009547A0">
      <w:pPr>
        <w:pStyle w:val="Heading1"/>
      </w:pPr>
      <w:r>
        <w:t>Features</w:t>
      </w:r>
    </w:p>
    <w:p w14:paraId="1A70946D" w14:textId="67C4C79E" w:rsidR="00D72508" w:rsidRDefault="009547A0">
      <w:r>
        <w:br/>
        <w:t xml:space="preserve">- Admin: </w:t>
      </w:r>
      <w:r w:rsidR="00DD70A7">
        <w:t xml:space="preserve">Creates, Edit and Delete tasks, </w:t>
      </w:r>
      <w:proofErr w:type="gramStart"/>
      <w:r w:rsidR="00DD70A7">
        <w:t>Assigns</w:t>
      </w:r>
      <w:proofErr w:type="gramEnd"/>
      <w:r w:rsidR="00DD70A7">
        <w:t xml:space="preserve"> tasks to users, view task analytics.</w:t>
      </w:r>
      <w:r>
        <w:br/>
        <w:t>- User: View tasks, submit tasks to mark as completed</w:t>
      </w:r>
      <w:r>
        <w:br/>
        <w:t>- Realtime task status update</w:t>
      </w:r>
      <w:r>
        <w:br/>
      </w:r>
      <w:r>
        <w:lastRenderedPageBreak/>
        <w:t>- Secure login via JWT</w:t>
      </w:r>
      <w:r>
        <w:br/>
        <w:t>- Dashboard analytics with chart</w:t>
      </w:r>
      <w:r>
        <w:t>s</w:t>
      </w:r>
      <w:r w:rsidR="003538BC">
        <w:t>.</w:t>
      </w:r>
    </w:p>
    <w:p w14:paraId="6BFACFC5" w14:textId="5B61A559" w:rsidR="00D72508" w:rsidRDefault="009547A0">
      <w:pPr>
        <w:pStyle w:val="Heading1"/>
      </w:pPr>
      <w:r>
        <w:t>Scre</w:t>
      </w:r>
      <w:r>
        <w:t>enshots</w:t>
      </w:r>
    </w:p>
    <w:p w14:paraId="4C1134E0" w14:textId="641C9D44" w:rsidR="00DD70A7" w:rsidRDefault="00DD70A7" w:rsidP="00DD70A7">
      <w:pPr>
        <w:pStyle w:val="ListParagraph"/>
        <w:numPr>
          <w:ilvl w:val="0"/>
          <w:numId w:val="10"/>
        </w:numPr>
      </w:pPr>
      <w:r>
        <w:t>Admin-</w:t>
      </w:r>
      <w:proofErr w:type="spellStart"/>
      <w:r>
        <w:t>Addtask</w:t>
      </w:r>
      <w:proofErr w:type="spellEnd"/>
    </w:p>
    <w:p w14:paraId="38CA235A" w14:textId="514658A0" w:rsidR="00DD70A7" w:rsidRDefault="00DD70A7" w:rsidP="00DD70A7">
      <w:pPr>
        <w:pStyle w:val="ListParagraph"/>
      </w:pPr>
      <w:r>
        <w:rPr>
          <w:noProof/>
        </w:rPr>
        <w:drawing>
          <wp:inline distT="0" distB="0" distL="0" distR="0" wp14:anchorId="168D45F3" wp14:editId="4D9EEC6C">
            <wp:extent cx="4314927" cy="1964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26" cy="19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4B0B" w14:textId="18890F99" w:rsidR="00DD70A7" w:rsidRDefault="00DD70A7" w:rsidP="00DD70A7">
      <w:pPr>
        <w:pStyle w:val="ListParagraph"/>
        <w:numPr>
          <w:ilvl w:val="0"/>
          <w:numId w:val="10"/>
        </w:numPr>
      </w:pPr>
      <w:r>
        <w:t>Admin-</w:t>
      </w:r>
      <w:proofErr w:type="spellStart"/>
      <w:r>
        <w:t>Assigntask</w:t>
      </w:r>
      <w:proofErr w:type="spellEnd"/>
    </w:p>
    <w:p w14:paraId="5D281568" w14:textId="49085564" w:rsidR="00DD70A7" w:rsidRDefault="00DD70A7" w:rsidP="00DD70A7">
      <w:pPr>
        <w:pStyle w:val="ListParagraph"/>
      </w:pPr>
      <w:r>
        <w:rPr>
          <w:noProof/>
        </w:rPr>
        <w:drawing>
          <wp:inline distT="0" distB="0" distL="0" distR="0" wp14:anchorId="36CDDC96" wp14:editId="75FDB7CE">
            <wp:extent cx="4318392" cy="19462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30" cy="195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A454" w14:textId="3F60AA21" w:rsidR="00DD70A7" w:rsidRDefault="00DD70A7" w:rsidP="00DD70A7">
      <w:pPr>
        <w:pStyle w:val="ListParagraph"/>
        <w:numPr>
          <w:ilvl w:val="0"/>
          <w:numId w:val="10"/>
        </w:numPr>
      </w:pPr>
      <w:r>
        <w:t>Admin-Dashboard</w:t>
      </w:r>
    </w:p>
    <w:p w14:paraId="7A6B9B3C" w14:textId="639E1B2A" w:rsidR="00DD70A7" w:rsidRDefault="00DD70A7" w:rsidP="00DD70A7">
      <w:pPr>
        <w:pStyle w:val="ListParagraph"/>
      </w:pPr>
      <w:r>
        <w:rPr>
          <w:noProof/>
        </w:rPr>
        <w:drawing>
          <wp:inline distT="0" distB="0" distL="0" distR="0" wp14:anchorId="6D7065B7" wp14:editId="49FF5649">
            <wp:extent cx="4318601" cy="19443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27" cy="19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02A2" w14:textId="60C2DBAA" w:rsidR="008A5567" w:rsidRDefault="008A5567" w:rsidP="00DD70A7">
      <w:pPr>
        <w:pStyle w:val="ListParagraph"/>
      </w:pPr>
    </w:p>
    <w:p w14:paraId="2E71E84B" w14:textId="62E94F6C" w:rsidR="008A5567" w:rsidRDefault="008A5567" w:rsidP="00DD70A7">
      <w:pPr>
        <w:pStyle w:val="ListParagraph"/>
      </w:pPr>
    </w:p>
    <w:p w14:paraId="2B98DBB2" w14:textId="22310000" w:rsidR="008A5567" w:rsidRDefault="008A5567" w:rsidP="00DD70A7">
      <w:pPr>
        <w:pStyle w:val="ListParagraph"/>
      </w:pPr>
    </w:p>
    <w:p w14:paraId="4CD9CCA7" w14:textId="77777777" w:rsidR="008A5567" w:rsidRDefault="008A5567" w:rsidP="00DD70A7">
      <w:pPr>
        <w:pStyle w:val="ListParagraph"/>
      </w:pPr>
    </w:p>
    <w:p w14:paraId="3D3F45AC" w14:textId="151AC506" w:rsidR="00DD70A7" w:rsidRDefault="00084060" w:rsidP="00DD70A7">
      <w:pPr>
        <w:pStyle w:val="ListParagraph"/>
        <w:numPr>
          <w:ilvl w:val="0"/>
          <w:numId w:val="10"/>
        </w:numPr>
      </w:pPr>
      <w:r>
        <w:lastRenderedPageBreak/>
        <w:t>Admin-edit/delete tasks</w:t>
      </w:r>
    </w:p>
    <w:p w14:paraId="3F0529AF" w14:textId="22C8E2E2" w:rsidR="00084060" w:rsidRDefault="00084060" w:rsidP="00084060">
      <w:pPr>
        <w:pStyle w:val="ListParagraph"/>
      </w:pPr>
      <w:r>
        <w:rPr>
          <w:noProof/>
        </w:rPr>
        <w:drawing>
          <wp:inline distT="0" distB="0" distL="0" distR="0" wp14:anchorId="3A8ACA0F" wp14:editId="22735F12">
            <wp:extent cx="4289010" cy="166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26" cy="166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E9A9" w14:textId="542D87AD" w:rsidR="000A6DB3" w:rsidRDefault="000A6DB3" w:rsidP="000A6DB3">
      <w:pPr>
        <w:pStyle w:val="ListParagraph"/>
        <w:numPr>
          <w:ilvl w:val="0"/>
          <w:numId w:val="10"/>
        </w:numPr>
      </w:pPr>
      <w:r>
        <w:t>Admin-</w:t>
      </w:r>
      <w:proofErr w:type="spellStart"/>
      <w:r>
        <w:t>userlist</w:t>
      </w:r>
      <w:proofErr w:type="spellEnd"/>
    </w:p>
    <w:p w14:paraId="71BAE7F0" w14:textId="3ABC84A6" w:rsidR="000A6DB3" w:rsidRDefault="000A6DB3" w:rsidP="000A6DB3">
      <w:pPr>
        <w:pStyle w:val="ListParagraph"/>
      </w:pPr>
      <w:r>
        <w:rPr>
          <w:noProof/>
        </w:rPr>
        <w:drawing>
          <wp:inline distT="0" distB="0" distL="0" distR="0" wp14:anchorId="511795DE" wp14:editId="07B0E7F4">
            <wp:extent cx="4305300" cy="1873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79" cy="187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176" w14:textId="6FE67192" w:rsidR="000A6DB3" w:rsidRDefault="005D03D7" w:rsidP="00DD70A7">
      <w:pPr>
        <w:pStyle w:val="ListParagraph"/>
        <w:numPr>
          <w:ilvl w:val="0"/>
          <w:numId w:val="10"/>
        </w:numPr>
      </w:pPr>
      <w:r>
        <w:t>Homepage</w:t>
      </w:r>
    </w:p>
    <w:p w14:paraId="769FE0C0" w14:textId="54D9A96B" w:rsidR="005D03D7" w:rsidRDefault="005D03D7" w:rsidP="005D03D7">
      <w:pPr>
        <w:pStyle w:val="ListParagraph"/>
      </w:pPr>
      <w:r>
        <w:rPr>
          <w:noProof/>
        </w:rPr>
        <w:drawing>
          <wp:inline distT="0" distB="0" distL="0" distR="0" wp14:anchorId="50FEECEF" wp14:editId="3374D4B7">
            <wp:extent cx="4498422" cy="2012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321" cy="20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B0A5" w14:textId="42E8FE5C" w:rsidR="005D03D7" w:rsidRDefault="005D03D7" w:rsidP="00DD70A7">
      <w:pPr>
        <w:pStyle w:val="ListParagraph"/>
        <w:numPr>
          <w:ilvl w:val="0"/>
          <w:numId w:val="10"/>
        </w:numPr>
      </w:pPr>
      <w:r>
        <w:lastRenderedPageBreak/>
        <w:t>Features</w:t>
      </w:r>
      <w:r w:rsidR="008A5567">
        <w:rPr>
          <w:noProof/>
        </w:rPr>
        <w:drawing>
          <wp:inline distT="0" distB="0" distL="0" distR="0" wp14:anchorId="7F72E7E9" wp14:editId="7637C356">
            <wp:extent cx="4693920" cy="212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70" cy="21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CD96" w14:textId="11761FDF" w:rsidR="005D03D7" w:rsidRDefault="005D03D7" w:rsidP="005D03D7">
      <w:pPr>
        <w:pStyle w:val="ListParagraph"/>
      </w:pPr>
    </w:p>
    <w:p w14:paraId="404C7B31" w14:textId="0B096ABE" w:rsidR="005D03D7" w:rsidRDefault="00F118FB" w:rsidP="00DD70A7">
      <w:pPr>
        <w:pStyle w:val="ListParagraph"/>
        <w:numPr>
          <w:ilvl w:val="0"/>
          <w:numId w:val="10"/>
        </w:numPr>
      </w:pPr>
      <w:r>
        <w:t>Login</w:t>
      </w:r>
    </w:p>
    <w:p w14:paraId="0350A7AF" w14:textId="7EEA1951" w:rsidR="00F118FB" w:rsidRDefault="00F118FB" w:rsidP="00F118FB">
      <w:pPr>
        <w:pStyle w:val="ListParagraph"/>
      </w:pPr>
      <w:r>
        <w:rPr>
          <w:noProof/>
        </w:rPr>
        <w:drawing>
          <wp:inline distT="0" distB="0" distL="0" distR="0" wp14:anchorId="03AE2EEC" wp14:editId="5799408B">
            <wp:extent cx="4093097" cy="21031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76" cy="211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2AEC" w14:textId="71229BE9" w:rsidR="00F118FB" w:rsidRDefault="00883DD7" w:rsidP="00DD70A7">
      <w:pPr>
        <w:pStyle w:val="ListParagraph"/>
        <w:numPr>
          <w:ilvl w:val="0"/>
          <w:numId w:val="10"/>
        </w:numPr>
      </w:pPr>
      <w:r>
        <w:t>Register</w:t>
      </w:r>
    </w:p>
    <w:p w14:paraId="57C420AB" w14:textId="2D4DFCF3" w:rsidR="00883DD7" w:rsidRDefault="00883DD7" w:rsidP="00883DD7">
      <w:pPr>
        <w:pStyle w:val="ListParagraph"/>
      </w:pPr>
      <w:r>
        <w:rPr>
          <w:noProof/>
        </w:rPr>
        <w:drawing>
          <wp:inline distT="0" distB="0" distL="0" distR="0" wp14:anchorId="0A9F7C15" wp14:editId="62558345">
            <wp:extent cx="411756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53" cy="28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B1B3" w14:textId="77777777" w:rsidR="008A5567" w:rsidRDefault="008A5567" w:rsidP="00883DD7">
      <w:pPr>
        <w:pStyle w:val="ListParagraph"/>
      </w:pPr>
    </w:p>
    <w:p w14:paraId="728B9D68" w14:textId="4E3B116E" w:rsidR="00883DD7" w:rsidRDefault="00E02CF9" w:rsidP="00DD70A7">
      <w:pPr>
        <w:pStyle w:val="ListParagraph"/>
        <w:numPr>
          <w:ilvl w:val="0"/>
          <w:numId w:val="10"/>
        </w:numPr>
      </w:pPr>
      <w:r>
        <w:lastRenderedPageBreak/>
        <w:t>User Dashboard</w:t>
      </w:r>
    </w:p>
    <w:p w14:paraId="6E09CCA1" w14:textId="3F6BE715" w:rsidR="00D72508" w:rsidRDefault="00E02CF9" w:rsidP="009547A0">
      <w:pPr>
        <w:pStyle w:val="ListParagraph"/>
      </w:pPr>
      <w:r>
        <w:rPr>
          <w:noProof/>
        </w:rPr>
        <w:drawing>
          <wp:inline distT="0" distB="0" distL="0" distR="0" wp14:anchorId="733B186D" wp14:editId="6B62175E">
            <wp:extent cx="4620482" cy="130111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43" cy="130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F4BC" w14:textId="1F959D8D" w:rsidR="009547A0" w:rsidRDefault="009547A0" w:rsidP="009547A0">
      <w:pPr>
        <w:pStyle w:val="ListParagraph"/>
      </w:pPr>
    </w:p>
    <w:p w14:paraId="49C9E81D" w14:textId="77777777" w:rsidR="009547A0" w:rsidRDefault="009547A0" w:rsidP="009547A0">
      <w:pPr>
        <w:pStyle w:val="ListParagraph"/>
      </w:pPr>
    </w:p>
    <w:sectPr w:rsidR="00954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251AEF"/>
    <w:multiLevelType w:val="hybridMultilevel"/>
    <w:tmpl w:val="FE2C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060"/>
    <w:rsid w:val="000A6DB3"/>
    <w:rsid w:val="0015074B"/>
    <w:rsid w:val="0029639D"/>
    <w:rsid w:val="00326F90"/>
    <w:rsid w:val="003538BC"/>
    <w:rsid w:val="005D03D7"/>
    <w:rsid w:val="006D2FC0"/>
    <w:rsid w:val="00883DD7"/>
    <w:rsid w:val="008A5567"/>
    <w:rsid w:val="009547A0"/>
    <w:rsid w:val="00AA1D8D"/>
    <w:rsid w:val="00B47730"/>
    <w:rsid w:val="00CB0664"/>
    <w:rsid w:val="00D72508"/>
    <w:rsid w:val="00DD70A7"/>
    <w:rsid w:val="00E02CF9"/>
    <w:rsid w:val="00F118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CB415"/>
  <w14:defaultImageDpi w14:val="300"/>
  <w15:docId w15:val="{2B47332C-2378-4B59-BF09-D490C72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shahzaib Mirza</cp:lastModifiedBy>
  <cp:revision>13</cp:revision>
  <dcterms:created xsi:type="dcterms:W3CDTF">2013-12-23T23:15:00Z</dcterms:created>
  <dcterms:modified xsi:type="dcterms:W3CDTF">2025-05-31T12:32:00Z</dcterms:modified>
  <cp:category/>
</cp:coreProperties>
</file>